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41C139" w14:textId="13E659EC" w:rsidR="009A0CF6" w:rsidRDefault="009A0CF6">
      <w:pPr>
        <w:pStyle w:val="Heading1"/>
        <w:rPr>
          <w:sz w:val="56"/>
          <w:szCs w:val="56"/>
        </w:rPr>
      </w:pPr>
      <w:proofErr w:type="spellStart"/>
      <w:r w:rsidRPr="009A0CF6">
        <w:rPr>
          <w:sz w:val="40"/>
          <w:szCs w:val="40"/>
        </w:rPr>
        <w:t>LearnNova</w:t>
      </w:r>
      <w:proofErr w:type="spellEnd"/>
      <w:r>
        <w:rPr>
          <w:sz w:val="44"/>
          <w:szCs w:val="44"/>
        </w:rPr>
        <w:t xml:space="preserve"> - </w:t>
      </w:r>
      <w:r w:rsidRPr="009A0CF6">
        <w:rPr>
          <w:rFonts w:cstheme="majorHAnsi"/>
          <w:sz w:val="36"/>
          <w:szCs w:val="36"/>
        </w:rPr>
        <w:t>Personalized</w:t>
      </w:r>
      <w:r w:rsidRPr="009A0CF6">
        <w:rPr>
          <w:rFonts w:cstheme="majorHAnsi"/>
          <w:sz w:val="32"/>
          <w:szCs w:val="32"/>
        </w:rPr>
        <w:t xml:space="preserve"> </w:t>
      </w:r>
      <w:r w:rsidRPr="009A0CF6">
        <w:rPr>
          <w:rFonts w:cstheme="majorHAnsi"/>
          <w:sz w:val="36"/>
          <w:szCs w:val="36"/>
        </w:rPr>
        <w:t>Learning Pathway Generator</w:t>
      </w:r>
      <w:r w:rsidRPr="009A0CF6">
        <w:rPr>
          <w:sz w:val="56"/>
          <w:szCs w:val="56"/>
        </w:rPr>
        <w:t xml:space="preserve"> </w:t>
      </w:r>
    </w:p>
    <w:p w14:paraId="1A8A6232" w14:textId="0BA0EECB" w:rsidR="00354998" w:rsidRPr="00354998" w:rsidRDefault="00354998" w:rsidP="00354998">
      <w:pPr>
        <w:rPr>
          <w:rFonts w:asciiTheme="majorHAnsi" w:hAnsiTheme="majorHAnsi" w:cstheme="majorHAnsi"/>
          <w:sz w:val="28"/>
          <w:szCs w:val="28"/>
        </w:rPr>
      </w:pPr>
      <w:r w:rsidRPr="00354998">
        <w:rPr>
          <w:rFonts w:asciiTheme="majorHAnsi" w:hAnsiTheme="majorHAnsi" w:cstheme="majorHAnsi"/>
          <w:sz w:val="28"/>
          <w:szCs w:val="28"/>
        </w:rPr>
        <w:t xml:space="preserve">Project </w:t>
      </w:r>
      <w:proofErr w:type="gramStart"/>
      <w:r w:rsidRPr="00354998">
        <w:rPr>
          <w:rFonts w:asciiTheme="majorHAnsi" w:hAnsiTheme="majorHAnsi" w:cstheme="majorHAnsi"/>
          <w:sz w:val="28"/>
          <w:szCs w:val="28"/>
        </w:rPr>
        <w:t>ID :</w:t>
      </w:r>
      <w:proofErr w:type="gramEnd"/>
      <w:r w:rsidRPr="00354998">
        <w:rPr>
          <w:rFonts w:asciiTheme="majorHAnsi" w:hAnsiTheme="majorHAnsi" w:cstheme="majorHAnsi"/>
          <w:sz w:val="28"/>
          <w:szCs w:val="28"/>
        </w:rPr>
        <w:t xml:space="preserve"> </w:t>
      </w:r>
      <w:r w:rsidRPr="00354998">
        <w:rPr>
          <w:rFonts w:asciiTheme="majorHAnsi" w:hAnsiTheme="majorHAnsi" w:cstheme="majorHAnsi"/>
          <w:sz w:val="28"/>
          <w:szCs w:val="28"/>
        </w:rPr>
        <w:t>AD0051</w:t>
      </w:r>
    </w:p>
    <w:p w14:paraId="5829B7E2" w14:textId="77777777" w:rsidR="009A0CF6" w:rsidRDefault="00000000">
      <w:pPr>
        <w:pStyle w:val="Heading1"/>
      </w:pPr>
      <w:r>
        <w:t xml:space="preserve">Problem </w:t>
      </w:r>
      <w:proofErr w:type="gramStart"/>
      <w:r>
        <w:t>Statement</w:t>
      </w:r>
      <w:r w:rsidR="009A0CF6">
        <w:t xml:space="preserve"> :</w:t>
      </w:r>
      <w:proofErr w:type="gramEnd"/>
    </w:p>
    <w:p w14:paraId="3597DBA4" w14:textId="65C52BAF" w:rsidR="009A0CF6" w:rsidRDefault="009A0CF6" w:rsidP="009A0CF6">
      <w:pPr>
        <w:pStyle w:val="Heading1"/>
        <w:spacing w:before="0"/>
        <w:rPr>
          <w:rFonts w:asciiTheme="minorHAnsi" w:eastAsiaTheme="minorEastAsia" w:hAnsiTheme="minorHAnsi" w:cstheme="minorBidi"/>
          <w:b w:val="0"/>
          <w:bCs w:val="0"/>
          <w:color w:val="auto"/>
          <w:sz w:val="24"/>
          <w:szCs w:val="22"/>
        </w:rPr>
      </w:pPr>
      <w:r w:rsidRPr="009A0CF6">
        <w:rPr>
          <w:rFonts w:asciiTheme="minorHAnsi" w:eastAsiaTheme="minorEastAsia" w:hAnsiTheme="minorHAnsi" w:cstheme="minorBidi"/>
          <w:b w:val="0"/>
          <w:bCs w:val="0"/>
          <w:color w:val="auto"/>
          <w:sz w:val="24"/>
          <w:szCs w:val="22"/>
        </w:rPr>
        <w:t xml:space="preserve">Today, there are a lot of online learning resources available, but learners often feel confused and lost. With so many options, </w:t>
      </w:r>
      <w:proofErr w:type="gramStart"/>
      <w:r w:rsidRPr="009A0CF6">
        <w:rPr>
          <w:rFonts w:asciiTheme="minorHAnsi" w:eastAsiaTheme="minorEastAsia" w:hAnsiTheme="minorHAnsi" w:cstheme="minorBidi"/>
          <w:b w:val="0"/>
          <w:bCs w:val="0"/>
          <w:color w:val="auto"/>
          <w:sz w:val="24"/>
          <w:szCs w:val="22"/>
        </w:rPr>
        <w:t>it's</w:t>
      </w:r>
      <w:proofErr w:type="gramEnd"/>
      <w:r w:rsidRPr="009A0CF6">
        <w:rPr>
          <w:rFonts w:asciiTheme="minorHAnsi" w:eastAsiaTheme="minorEastAsia" w:hAnsiTheme="minorHAnsi" w:cstheme="minorBidi"/>
          <w:b w:val="0"/>
          <w:bCs w:val="0"/>
          <w:color w:val="auto"/>
          <w:sz w:val="24"/>
          <w:szCs w:val="22"/>
        </w:rPr>
        <w:t xml:space="preserve"> hard to know where to start, what to follow, and how to stay on track. Many people lose motivation or get stuck because they </w:t>
      </w:r>
      <w:proofErr w:type="gramStart"/>
      <w:r w:rsidRPr="009A0CF6">
        <w:rPr>
          <w:rFonts w:asciiTheme="minorHAnsi" w:eastAsiaTheme="minorEastAsia" w:hAnsiTheme="minorHAnsi" w:cstheme="minorBidi"/>
          <w:b w:val="0"/>
          <w:bCs w:val="0"/>
          <w:color w:val="auto"/>
          <w:sz w:val="24"/>
          <w:szCs w:val="22"/>
        </w:rPr>
        <w:t>don’t</w:t>
      </w:r>
      <w:proofErr w:type="gramEnd"/>
      <w:r w:rsidRPr="009A0CF6">
        <w:rPr>
          <w:rFonts w:asciiTheme="minorHAnsi" w:eastAsiaTheme="minorEastAsia" w:hAnsiTheme="minorHAnsi" w:cstheme="minorBidi"/>
          <w:b w:val="0"/>
          <w:bCs w:val="0"/>
          <w:color w:val="auto"/>
          <w:sz w:val="24"/>
          <w:szCs w:val="22"/>
        </w:rPr>
        <w:t xml:space="preserve"> have a clear, step-by-step plan. Most learning platforms offer the same courses to everyone, instead of creating a learning path based on each person's goals, skill level, and time.</w:t>
      </w:r>
    </w:p>
    <w:p w14:paraId="72DF479F" w14:textId="73B8B14F" w:rsidR="009A0CF6" w:rsidRDefault="00000000">
      <w:pPr>
        <w:pStyle w:val="Heading1"/>
        <w:rPr>
          <w:sz w:val="44"/>
          <w:szCs w:val="44"/>
        </w:rPr>
      </w:pPr>
      <w:r>
        <w:t xml:space="preserve">Project Idea: Learn </w:t>
      </w:r>
      <w:proofErr w:type="gramStart"/>
      <w:r>
        <w:t>Nova</w:t>
      </w:r>
      <w:r w:rsidR="009A0CF6">
        <w:t xml:space="preserve"> :</w:t>
      </w:r>
      <w:proofErr w:type="gramEnd"/>
    </w:p>
    <w:p w14:paraId="68D444CC" w14:textId="77777777" w:rsidR="009A0CF6" w:rsidRDefault="009A0CF6" w:rsidP="009A0CF6">
      <w:pPr>
        <w:pStyle w:val="Heading1"/>
        <w:spacing w:before="0"/>
        <w:rPr>
          <w:rFonts w:asciiTheme="minorHAnsi" w:eastAsiaTheme="minorEastAsia" w:hAnsiTheme="minorHAnsi" w:cstheme="minorBidi"/>
          <w:b w:val="0"/>
          <w:bCs w:val="0"/>
          <w:color w:val="auto"/>
          <w:sz w:val="24"/>
          <w:szCs w:val="22"/>
        </w:rPr>
      </w:pPr>
      <w:r w:rsidRPr="009A0CF6">
        <w:rPr>
          <w:rFonts w:asciiTheme="minorHAnsi" w:eastAsiaTheme="minorEastAsia" w:hAnsiTheme="minorHAnsi" w:cstheme="minorBidi"/>
          <w:b w:val="0"/>
          <w:bCs w:val="0"/>
          <w:color w:val="auto"/>
          <w:sz w:val="24"/>
          <w:szCs w:val="22"/>
        </w:rPr>
        <w:t>Learn Nova is a smart learning platform that helps users reach their career goals by creating a custom learning path just for them. Based on what the user wants to achieve, how much they already know, how much time they have, and how they like to learn, the platform builds a step-by-step plan. It also makes learning fun by using game-like features to keep users motivated and on track.</w:t>
      </w:r>
    </w:p>
    <w:p w14:paraId="7B8FC597" w14:textId="77777777" w:rsidR="009A0CF6" w:rsidRDefault="009A0CF6" w:rsidP="009A0CF6">
      <w:pPr>
        <w:spacing w:after="0"/>
      </w:pPr>
    </w:p>
    <w:p w14:paraId="3A17B973" w14:textId="5E54F033" w:rsidR="009A0CF6" w:rsidRDefault="009A0CF6" w:rsidP="009A0CF6">
      <w:pPr>
        <w:spacing w:after="0"/>
        <w:rPr>
          <w:lang w:val="en-IN"/>
        </w:rPr>
      </w:pPr>
      <w:proofErr w:type="gramStart"/>
      <w:r>
        <w:t>Ex :</w:t>
      </w:r>
      <w:proofErr w:type="gramEnd"/>
      <w:r>
        <w:t xml:space="preserve">  </w:t>
      </w:r>
      <w:r w:rsidRPr="009A0CF6">
        <w:rPr>
          <w:lang w:val="en-IN"/>
        </w:rPr>
        <w:t xml:space="preserve">A college student wants to become a </w:t>
      </w:r>
      <w:r w:rsidRPr="009A0CF6">
        <w:rPr>
          <w:b/>
          <w:bCs/>
          <w:lang w:val="en-IN"/>
        </w:rPr>
        <w:t>Data Analyst</w:t>
      </w:r>
      <w:r w:rsidRPr="009A0CF6">
        <w:rPr>
          <w:lang w:val="en-IN"/>
        </w:rPr>
        <w:t xml:space="preserve">. They enter their goal, current skills, available time, and learning preferences into </w:t>
      </w:r>
      <w:r w:rsidRPr="009A0CF6">
        <w:rPr>
          <w:b/>
          <w:bCs/>
          <w:lang w:val="en-IN"/>
        </w:rPr>
        <w:t>Learn Nova</w:t>
      </w:r>
      <w:r w:rsidRPr="009A0CF6">
        <w:rPr>
          <w:lang w:val="en-IN"/>
        </w:rPr>
        <w:t>.</w:t>
      </w:r>
    </w:p>
    <w:p w14:paraId="4741A398" w14:textId="6430AADD" w:rsidR="009A0CF6" w:rsidRPr="009A0CF6" w:rsidRDefault="009A0CF6" w:rsidP="009A0CF6">
      <w:pPr>
        <w:spacing w:after="0"/>
        <w:rPr>
          <w:lang w:val="en-IN"/>
        </w:rPr>
      </w:pPr>
      <w:r w:rsidRPr="009A0CF6">
        <w:rPr>
          <w:lang w:val="en-IN"/>
        </w:rPr>
        <w:t>The platform creates a personalized daily plan with tasks like:</w:t>
      </w:r>
    </w:p>
    <w:p w14:paraId="3C2DC7F3" w14:textId="77777777" w:rsidR="009A0CF6" w:rsidRPr="009A0CF6" w:rsidRDefault="009A0CF6" w:rsidP="009A0CF6">
      <w:pPr>
        <w:numPr>
          <w:ilvl w:val="0"/>
          <w:numId w:val="10"/>
        </w:numPr>
        <w:spacing w:after="0"/>
        <w:rPr>
          <w:lang w:val="en-IN"/>
        </w:rPr>
      </w:pPr>
      <w:r w:rsidRPr="009A0CF6">
        <w:rPr>
          <w:lang w:val="en-IN"/>
        </w:rPr>
        <w:t>Learn Python basics</w:t>
      </w:r>
    </w:p>
    <w:p w14:paraId="435C84ED" w14:textId="77777777" w:rsidR="009A0CF6" w:rsidRPr="009A0CF6" w:rsidRDefault="009A0CF6" w:rsidP="009A0CF6">
      <w:pPr>
        <w:numPr>
          <w:ilvl w:val="0"/>
          <w:numId w:val="10"/>
        </w:numPr>
        <w:spacing w:after="0"/>
        <w:rPr>
          <w:lang w:val="en-IN"/>
        </w:rPr>
      </w:pPr>
      <w:r w:rsidRPr="009A0CF6">
        <w:rPr>
          <w:lang w:val="en-IN"/>
        </w:rPr>
        <w:t>Practice data cleaning with Pandas</w:t>
      </w:r>
    </w:p>
    <w:p w14:paraId="4F645528" w14:textId="77777777" w:rsidR="009A0CF6" w:rsidRPr="009A0CF6" w:rsidRDefault="009A0CF6" w:rsidP="009A0CF6">
      <w:pPr>
        <w:numPr>
          <w:ilvl w:val="0"/>
          <w:numId w:val="10"/>
        </w:numPr>
        <w:spacing w:after="0"/>
        <w:rPr>
          <w:lang w:val="en-IN"/>
        </w:rPr>
      </w:pPr>
      <w:r w:rsidRPr="009A0CF6">
        <w:rPr>
          <w:lang w:val="en-IN"/>
        </w:rPr>
        <w:t>Build a mini data project</w:t>
      </w:r>
    </w:p>
    <w:p w14:paraId="30F7EDF0" w14:textId="67107154" w:rsidR="009A0CF6" w:rsidRPr="00E927C8" w:rsidRDefault="009A0CF6" w:rsidP="00E927C8">
      <w:pPr>
        <w:rPr>
          <w:lang w:val="en-IN"/>
        </w:rPr>
      </w:pPr>
      <w:r w:rsidRPr="009A0CF6">
        <w:rPr>
          <w:lang w:val="en-IN"/>
        </w:rPr>
        <w:t xml:space="preserve">As they complete tasks, they earn </w:t>
      </w:r>
      <w:r w:rsidRPr="009A0CF6">
        <w:rPr>
          <w:b/>
          <w:bCs/>
          <w:lang w:val="en-IN"/>
        </w:rPr>
        <w:t>XP points</w:t>
      </w:r>
      <w:r w:rsidRPr="009A0CF6">
        <w:rPr>
          <w:lang w:val="en-IN"/>
        </w:rPr>
        <w:t xml:space="preserve">, </w:t>
      </w:r>
      <w:r w:rsidRPr="009A0CF6">
        <w:rPr>
          <w:b/>
          <w:bCs/>
          <w:lang w:val="en-IN"/>
        </w:rPr>
        <w:t>badges</w:t>
      </w:r>
      <w:r w:rsidRPr="009A0CF6">
        <w:rPr>
          <w:lang w:val="en-IN"/>
        </w:rPr>
        <w:t xml:space="preserve">, and maintain </w:t>
      </w:r>
      <w:r w:rsidRPr="009A0CF6">
        <w:rPr>
          <w:b/>
          <w:bCs/>
          <w:lang w:val="en-IN"/>
        </w:rPr>
        <w:t>streaks</w:t>
      </w:r>
      <w:r w:rsidRPr="009A0CF6">
        <w:rPr>
          <w:lang w:val="en-IN"/>
        </w:rPr>
        <w:t>—all shown in a fun, game-like interface to keep them motivated.</w:t>
      </w:r>
    </w:p>
    <w:p w14:paraId="06477033" w14:textId="77777777" w:rsidR="009A0CF6" w:rsidRDefault="009A0CF6" w:rsidP="009A0CF6">
      <w:pPr>
        <w:pStyle w:val="Heading1"/>
        <w:spacing w:before="0"/>
        <w:rPr>
          <w:rFonts w:asciiTheme="minorHAnsi" w:eastAsiaTheme="minorEastAsia" w:hAnsiTheme="minorHAnsi" w:cstheme="minorBidi"/>
          <w:b w:val="0"/>
          <w:bCs w:val="0"/>
          <w:color w:val="auto"/>
          <w:sz w:val="24"/>
          <w:szCs w:val="22"/>
        </w:rPr>
      </w:pPr>
    </w:p>
    <w:p w14:paraId="603D1E91" w14:textId="326FCE3B" w:rsidR="00F90552" w:rsidRPr="009A0CF6" w:rsidRDefault="00000000" w:rsidP="009A0CF6">
      <w:pPr>
        <w:pStyle w:val="Heading1"/>
        <w:spacing w:before="0"/>
        <w:rPr>
          <w:sz w:val="44"/>
          <w:szCs w:val="44"/>
        </w:rPr>
      </w:pPr>
      <w:r>
        <w:t>What Will It Do?</w:t>
      </w:r>
    </w:p>
    <w:p w14:paraId="23CA9AE3" w14:textId="77777777" w:rsidR="00F90552" w:rsidRDefault="00000000" w:rsidP="00E927C8">
      <w:pPr>
        <w:spacing w:after="0"/>
        <w:rPr>
          <w:sz w:val="24"/>
        </w:rPr>
      </w:pPr>
      <w:r>
        <w:rPr>
          <w:sz w:val="24"/>
        </w:rPr>
        <w:t>Learn Nova will:</w:t>
      </w:r>
    </w:p>
    <w:p w14:paraId="6262515C" w14:textId="188E2CAC" w:rsidR="00E927C8" w:rsidRPr="00E927C8" w:rsidRDefault="00E927C8" w:rsidP="00E927C8">
      <w:pPr>
        <w:pStyle w:val="ListParagraph"/>
        <w:numPr>
          <w:ilvl w:val="0"/>
          <w:numId w:val="11"/>
        </w:numPr>
        <w:spacing w:after="0"/>
        <w:rPr>
          <w:lang w:val="en-IN"/>
        </w:rPr>
      </w:pPr>
      <w:r w:rsidRPr="00E927C8">
        <w:rPr>
          <w:lang w:val="en-IN"/>
        </w:rPr>
        <w:t>Ask users about their goal, time, and current skills</w:t>
      </w:r>
    </w:p>
    <w:p w14:paraId="70D8223E" w14:textId="53E7A043" w:rsidR="00E927C8" w:rsidRPr="00E927C8" w:rsidRDefault="00E927C8" w:rsidP="00E927C8">
      <w:pPr>
        <w:pStyle w:val="ListParagraph"/>
        <w:numPr>
          <w:ilvl w:val="0"/>
          <w:numId w:val="11"/>
        </w:numPr>
        <w:spacing w:after="0"/>
        <w:rPr>
          <w:lang w:val="en-IN"/>
        </w:rPr>
      </w:pPr>
      <w:r w:rsidRPr="00E927C8">
        <w:rPr>
          <w:lang w:val="en-IN"/>
        </w:rPr>
        <w:t>Create a step-by-step learning plan (like becoming a Data Analyst)</w:t>
      </w:r>
    </w:p>
    <w:p w14:paraId="2EA68CFA" w14:textId="104F1A45" w:rsidR="00E927C8" w:rsidRPr="00E927C8" w:rsidRDefault="00E927C8" w:rsidP="00E927C8">
      <w:pPr>
        <w:pStyle w:val="ListParagraph"/>
        <w:numPr>
          <w:ilvl w:val="0"/>
          <w:numId w:val="11"/>
        </w:numPr>
        <w:spacing w:after="0"/>
        <w:rPr>
          <w:lang w:val="en-IN"/>
        </w:rPr>
      </w:pPr>
      <w:r w:rsidRPr="00E927C8">
        <w:rPr>
          <w:lang w:val="en-IN"/>
        </w:rPr>
        <w:t>Divide the plan into smaller goals and daily tasks</w:t>
      </w:r>
    </w:p>
    <w:p w14:paraId="467B0E63" w14:textId="53CC533F" w:rsidR="00E927C8" w:rsidRPr="00E927C8" w:rsidRDefault="00E927C8" w:rsidP="00E927C8">
      <w:pPr>
        <w:pStyle w:val="ListParagraph"/>
        <w:numPr>
          <w:ilvl w:val="0"/>
          <w:numId w:val="11"/>
        </w:numPr>
        <w:spacing w:after="0"/>
        <w:rPr>
          <w:lang w:val="en-IN"/>
        </w:rPr>
      </w:pPr>
      <w:r w:rsidRPr="00E927C8">
        <w:rPr>
          <w:lang w:val="en-IN"/>
        </w:rPr>
        <w:t>Suggest useful resources (videos, articles, projects)</w:t>
      </w:r>
    </w:p>
    <w:p w14:paraId="0DEF624E" w14:textId="77777777" w:rsidR="00E927C8" w:rsidRPr="00E927C8" w:rsidRDefault="00E927C8" w:rsidP="00E927C8">
      <w:pPr>
        <w:pStyle w:val="ListParagraph"/>
        <w:numPr>
          <w:ilvl w:val="0"/>
          <w:numId w:val="11"/>
        </w:numPr>
        <w:spacing w:after="0"/>
        <w:rPr>
          <w:lang w:val="en-IN"/>
        </w:rPr>
      </w:pPr>
      <w:r w:rsidRPr="00E927C8">
        <w:rPr>
          <w:lang w:val="en-IN"/>
        </w:rPr>
        <w:t>Provide a daily schedule to stay on track</w:t>
      </w:r>
    </w:p>
    <w:p w14:paraId="347B46BD" w14:textId="35941B7D" w:rsidR="00E927C8" w:rsidRPr="00E927C8" w:rsidRDefault="00E927C8" w:rsidP="00E927C8">
      <w:pPr>
        <w:pStyle w:val="ListParagraph"/>
        <w:numPr>
          <w:ilvl w:val="0"/>
          <w:numId w:val="11"/>
        </w:numPr>
        <w:spacing w:after="0"/>
        <w:rPr>
          <w:lang w:val="en-IN"/>
        </w:rPr>
      </w:pPr>
      <w:r w:rsidRPr="00E927C8">
        <w:rPr>
          <w:lang w:val="en-IN"/>
        </w:rPr>
        <w:t>Make learning fun with points, badges, streaks, and a game-like layout</w:t>
      </w:r>
    </w:p>
    <w:p w14:paraId="7855910E" w14:textId="0177009B" w:rsidR="00E927C8" w:rsidRPr="00E927C8" w:rsidRDefault="00E927C8" w:rsidP="00E927C8">
      <w:pPr>
        <w:pStyle w:val="ListParagraph"/>
        <w:numPr>
          <w:ilvl w:val="0"/>
          <w:numId w:val="11"/>
        </w:numPr>
        <w:spacing w:after="0"/>
        <w:rPr>
          <w:lang w:val="en-IN"/>
        </w:rPr>
      </w:pPr>
      <w:r w:rsidRPr="00E927C8">
        <w:rPr>
          <w:lang w:val="en-IN"/>
        </w:rPr>
        <w:t>Let users connect with friends and track progress on a leaderboard (optional)</w:t>
      </w:r>
    </w:p>
    <w:p w14:paraId="4253FD7E" w14:textId="77777777" w:rsidR="00E927C8" w:rsidRDefault="00E927C8"/>
    <w:p w14:paraId="69FBB431" w14:textId="499D97E1" w:rsidR="00F90552" w:rsidRDefault="00000000">
      <w:pPr>
        <w:pStyle w:val="Heading1"/>
      </w:pPr>
      <w:r>
        <w:t>Team Roles (Excluding Team Leader)</w:t>
      </w:r>
    </w:p>
    <w:p w14:paraId="783CBC13" w14:textId="77777777" w:rsidR="00F90552" w:rsidRDefault="00000000">
      <w:r>
        <w:rPr>
          <w:b/>
          <w:sz w:val="24"/>
        </w:rPr>
        <w:t>Data Science Engineer:</w:t>
      </w:r>
    </w:p>
    <w:p w14:paraId="4D0823E8" w14:textId="750630CD" w:rsidR="00F90552" w:rsidRDefault="00000000">
      <w:pPr>
        <w:pStyle w:val="ListBullet"/>
      </w:pPr>
      <w:r>
        <w:t>Collaborates on designing the learning path generation model</w:t>
      </w:r>
    </w:p>
    <w:p w14:paraId="4C5650A0" w14:textId="36B913CE" w:rsidR="00F90552" w:rsidRDefault="00000000">
      <w:pPr>
        <w:pStyle w:val="ListBullet"/>
      </w:pPr>
      <w:r>
        <w:t>Develops recommendation logic and adaptive learning algorithms</w:t>
      </w:r>
    </w:p>
    <w:p w14:paraId="265FDFB2" w14:textId="447EF8F2" w:rsidR="00F90552" w:rsidRDefault="00000000">
      <w:pPr>
        <w:pStyle w:val="ListBullet"/>
      </w:pPr>
      <w:r>
        <w:t>Works on user profiling, XP scoring, and task difficulty progression</w:t>
      </w:r>
    </w:p>
    <w:p w14:paraId="471573C6" w14:textId="519285E8" w:rsidR="00F90552" w:rsidRDefault="00000000">
      <w:r>
        <w:rPr>
          <w:b/>
          <w:sz w:val="24"/>
        </w:rPr>
        <w:t xml:space="preserve">Frontend </w:t>
      </w:r>
      <w:proofErr w:type="gramStart"/>
      <w:r>
        <w:rPr>
          <w:b/>
          <w:sz w:val="24"/>
        </w:rPr>
        <w:t>Developer</w:t>
      </w:r>
      <w:r w:rsidR="009A0CF6">
        <w:rPr>
          <w:b/>
          <w:sz w:val="24"/>
        </w:rPr>
        <w:t xml:space="preserve"> </w:t>
      </w:r>
      <w:r>
        <w:rPr>
          <w:b/>
          <w:sz w:val="24"/>
        </w:rPr>
        <w:t>:</w:t>
      </w:r>
      <w:proofErr w:type="gramEnd"/>
    </w:p>
    <w:p w14:paraId="1D07510B" w14:textId="53E135BB" w:rsidR="00F90552" w:rsidRDefault="00000000">
      <w:pPr>
        <w:pStyle w:val="ListBullet"/>
      </w:pPr>
      <w:r>
        <w:t>Builds the interactive web interface using React.js</w:t>
      </w:r>
    </w:p>
    <w:p w14:paraId="3CBCCBDE" w14:textId="387A6A4A" w:rsidR="00F90552" w:rsidRDefault="00000000">
      <w:pPr>
        <w:pStyle w:val="ListBullet"/>
      </w:pPr>
      <w:r>
        <w:t>Implements gamified UI (Candy Crush-like layout)</w:t>
      </w:r>
    </w:p>
    <w:p w14:paraId="31E5D852" w14:textId="4E4A3B58" w:rsidR="00F90552" w:rsidRDefault="00000000">
      <w:pPr>
        <w:pStyle w:val="ListBullet"/>
      </w:pPr>
      <w:r>
        <w:t>Designs dashboards, progress bars, streak trackers, and XP meters</w:t>
      </w:r>
    </w:p>
    <w:p w14:paraId="59A87F01" w14:textId="1DDF5714" w:rsidR="00F90552" w:rsidRDefault="00000000">
      <w:pPr>
        <w:pStyle w:val="ListBullet"/>
      </w:pPr>
      <w:r>
        <w:t>Ensures smooth, responsive, and engaging user experience</w:t>
      </w:r>
    </w:p>
    <w:p w14:paraId="301D3290" w14:textId="213A3867" w:rsidR="00F90552" w:rsidRDefault="00000000">
      <w:r>
        <w:rPr>
          <w:b/>
          <w:sz w:val="24"/>
        </w:rPr>
        <w:t xml:space="preserve">Backend </w:t>
      </w:r>
      <w:proofErr w:type="gramStart"/>
      <w:r>
        <w:rPr>
          <w:b/>
          <w:sz w:val="24"/>
        </w:rPr>
        <w:t>Developer</w:t>
      </w:r>
      <w:r w:rsidR="009A0CF6">
        <w:rPr>
          <w:b/>
          <w:sz w:val="24"/>
        </w:rPr>
        <w:t xml:space="preserve"> </w:t>
      </w:r>
      <w:r>
        <w:rPr>
          <w:b/>
          <w:sz w:val="24"/>
        </w:rPr>
        <w:t>:</w:t>
      </w:r>
      <w:proofErr w:type="gramEnd"/>
    </w:p>
    <w:p w14:paraId="6B29990C" w14:textId="730CE76C" w:rsidR="00F90552" w:rsidRDefault="00000000">
      <w:pPr>
        <w:pStyle w:val="ListBullet"/>
      </w:pPr>
      <w:r>
        <w:t>Develops APIs for user authentication, learning path, progress, and gamification tracking</w:t>
      </w:r>
    </w:p>
    <w:p w14:paraId="35E1604A" w14:textId="0626F4F5" w:rsidR="00F90552" w:rsidRDefault="00000000">
      <w:pPr>
        <w:pStyle w:val="ListBullet"/>
      </w:pPr>
      <w:r>
        <w:t>Designs and manages the database</w:t>
      </w:r>
    </w:p>
    <w:p w14:paraId="2237C556" w14:textId="7F55414F" w:rsidR="00F90552" w:rsidRDefault="00000000">
      <w:pPr>
        <w:pStyle w:val="ListBullet"/>
      </w:pPr>
      <w:r>
        <w:t>Implements XP, badges, and streak logic on the server</w:t>
      </w:r>
    </w:p>
    <w:p w14:paraId="509A2E89" w14:textId="0C819B1F" w:rsidR="00F90552" w:rsidRDefault="00000000">
      <w:pPr>
        <w:pStyle w:val="ListBullet"/>
      </w:pPr>
      <w:r>
        <w:t>Ensures secure and scalable backend architecture</w:t>
      </w:r>
    </w:p>
    <w:p w14:paraId="45F823BF" w14:textId="36ACE0D6" w:rsidR="00F90552" w:rsidRDefault="00000000">
      <w:proofErr w:type="gramStart"/>
      <w:r>
        <w:rPr>
          <w:b/>
          <w:sz w:val="24"/>
        </w:rPr>
        <w:t>DevOps</w:t>
      </w:r>
      <w:r w:rsidR="009A0CF6">
        <w:rPr>
          <w:b/>
          <w:sz w:val="24"/>
        </w:rPr>
        <w:t xml:space="preserve"> </w:t>
      </w:r>
      <w:r>
        <w:rPr>
          <w:b/>
          <w:sz w:val="24"/>
        </w:rPr>
        <w:t>:</w:t>
      </w:r>
      <w:proofErr w:type="gramEnd"/>
    </w:p>
    <w:p w14:paraId="5B803864" w14:textId="28450004" w:rsidR="00F90552" w:rsidRDefault="00000000">
      <w:pPr>
        <w:pStyle w:val="ListBullet"/>
      </w:pPr>
      <w:r>
        <w:t>Designs the system architecture, defining communication between services</w:t>
      </w:r>
    </w:p>
    <w:p w14:paraId="610044A5" w14:textId="7C56C022" w:rsidR="00F90552" w:rsidRDefault="00000000">
      <w:pPr>
        <w:pStyle w:val="ListBullet"/>
      </w:pPr>
      <w:r>
        <w:t>Handles deployment, scalability, and performance tuning</w:t>
      </w:r>
    </w:p>
    <w:p w14:paraId="6256527E" w14:textId="091F33FF" w:rsidR="00F90552" w:rsidRDefault="00000000">
      <w:pPr>
        <w:pStyle w:val="ListBullet"/>
      </w:pPr>
      <w:r>
        <w:t>Sets up CI/CD pipelines for automated testing and deployment</w:t>
      </w:r>
    </w:p>
    <w:p w14:paraId="24A7A2D6" w14:textId="4A35D9EC" w:rsidR="00F90552" w:rsidRDefault="00000000">
      <w:pPr>
        <w:pStyle w:val="ListBullet"/>
      </w:pPr>
      <w:r>
        <w:t>Manages containerization (Docker), server hosting, and monitoring</w:t>
      </w:r>
    </w:p>
    <w:p w14:paraId="4E1EB745" w14:textId="11B484E9" w:rsidR="00F90552" w:rsidRDefault="00000000">
      <w:pPr>
        <w:pStyle w:val="ListBullet"/>
      </w:pPr>
      <w:r>
        <w:t>Implements caching, load balancing, and secure API gateways</w:t>
      </w:r>
    </w:p>
    <w:sectPr w:rsidR="00F9055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D63E9B5E"/>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325071D0"/>
    <w:multiLevelType w:val="multilevel"/>
    <w:tmpl w:val="26307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80526A"/>
    <w:multiLevelType w:val="hybridMultilevel"/>
    <w:tmpl w:val="E92C00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01271690">
    <w:abstractNumId w:val="8"/>
  </w:num>
  <w:num w:numId="2" w16cid:durableId="1290165275">
    <w:abstractNumId w:val="6"/>
  </w:num>
  <w:num w:numId="3" w16cid:durableId="922298983">
    <w:abstractNumId w:val="5"/>
  </w:num>
  <w:num w:numId="4" w16cid:durableId="1180001616">
    <w:abstractNumId w:val="4"/>
  </w:num>
  <w:num w:numId="5" w16cid:durableId="1989700723">
    <w:abstractNumId w:val="7"/>
  </w:num>
  <w:num w:numId="6" w16cid:durableId="1481264946">
    <w:abstractNumId w:val="3"/>
  </w:num>
  <w:num w:numId="7" w16cid:durableId="918976672">
    <w:abstractNumId w:val="2"/>
  </w:num>
  <w:num w:numId="8" w16cid:durableId="522014222">
    <w:abstractNumId w:val="1"/>
  </w:num>
  <w:num w:numId="9" w16cid:durableId="176970290">
    <w:abstractNumId w:val="0"/>
  </w:num>
  <w:num w:numId="10" w16cid:durableId="470246001">
    <w:abstractNumId w:val="9"/>
  </w:num>
  <w:num w:numId="11" w16cid:durableId="147325670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53472"/>
    <w:rsid w:val="0006063C"/>
    <w:rsid w:val="0015074B"/>
    <w:rsid w:val="0029639D"/>
    <w:rsid w:val="00315062"/>
    <w:rsid w:val="00326F90"/>
    <w:rsid w:val="00354998"/>
    <w:rsid w:val="009A0CF6"/>
    <w:rsid w:val="00AA1D8D"/>
    <w:rsid w:val="00AD19A2"/>
    <w:rsid w:val="00B47730"/>
    <w:rsid w:val="00CB0664"/>
    <w:rsid w:val="00E927C8"/>
    <w:rsid w:val="00F9055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mr-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11E0F0"/>
  <w14:defaultImageDpi w14:val="300"/>
  <w15:docId w15:val="{F4233C25-D6E2-4161-B3A1-25CD43B29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65195">
      <w:bodyDiv w:val="1"/>
      <w:marLeft w:val="0"/>
      <w:marRight w:val="0"/>
      <w:marTop w:val="0"/>
      <w:marBottom w:val="0"/>
      <w:divBdr>
        <w:top w:val="none" w:sz="0" w:space="0" w:color="auto"/>
        <w:left w:val="none" w:sz="0" w:space="0" w:color="auto"/>
        <w:bottom w:val="none" w:sz="0" w:space="0" w:color="auto"/>
        <w:right w:val="none" w:sz="0" w:space="0" w:color="auto"/>
      </w:divBdr>
    </w:div>
    <w:div w:id="1194415903">
      <w:bodyDiv w:val="1"/>
      <w:marLeft w:val="0"/>
      <w:marRight w:val="0"/>
      <w:marTop w:val="0"/>
      <w:marBottom w:val="0"/>
      <w:divBdr>
        <w:top w:val="none" w:sz="0" w:space="0" w:color="auto"/>
        <w:left w:val="none" w:sz="0" w:space="0" w:color="auto"/>
        <w:bottom w:val="none" w:sz="0" w:space="0" w:color="auto"/>
        <w:right w:val="none" w:sz="0" w:space="0" w:color="auto"/>
      </w:divBdr>
    </w:div>
    <w:div w:id="1588730996">
      <w:bodyDiv w:val="1"/>
      <w:marLeft w:val="0"/>
      <w:marRight w:val="0"/>
      <w:marTop w:val="0"/>
      <w:marBottom w:val="0"/>
      <w:divBdr>
        <w:top w:val="none" w:sz="0" w:space="0" w:color="auto"/>
        <w:left w:val="none" w:sz="0" w:space="0" w:color="auto"/>
        <w:bottom w:val="none" w:sz="0" w:space="0" w:color="auto"/>
        <w:right w:val="none" w:sz="0" w:space="0" w:color="auto"/>
      </w:divBdr>
    </w:div>
    <w:div w:id="1702130079">
      <w:bodyDiv w:val="1"/>
      <w:marLeft w:val="0"/>
      <w:marRight w:val="0"/>
      <w:marTop w:val="0"/>
      <w:marBottom w:val="0"/>
      <w:divBdr>
        <w:top w:val="none" w:sz="0" w:space="0" w:color="auto"/>
        <w:left w:val="none" w:sz="0" w:space="0" w:color="auto"/>
        <w:bottom w:val="none" w:sz="0" w:space="0" w:color="auto"/>
        <w:right w:val="none" w:sz="0" w:space="0" w:color="auto"/>
      </w:divBdr>
    </w:div>
    <w:div w:id="1744061718">
      <w:bodyDiv w:val="1"/>
      <w:marLeft w:val="0"/>
      <w:marRight w:val="0"/>
      <w:marTop w:val="0"/>
      <w:marBottom w:val="0"/>
      <w:divBdr>
        <w:top w:val="none" w:sz="0" w:space="0" w:color="auto"/>
        <w:left w:val="none" w:sz="0" w:space="0" w:color="auto"/>
        <w:bottom w:val="none" w:sz="0" w:space="0" w:color="auto"/>
        <w:right w:val="none" w:sz="0" w:space="0" w:color="auto"/>
      </w:divBdr>
    </w:div>
    <w:div w:id="174937807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2</Pages>
  <Words>434</Words>
  <Characters>2476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2905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Pranav Mane</cp:lastModifiedBy>
  <cp:revision>6</cp:revision>
  <dcterms:created xsi:type="dcterms:W3CDTF">2013-12-23T23:15:00Z</dcterms:created>
  <dcterms:modified xsi:type="dcterms:W3CDTF">2025-04-18T16:37:00Z</dcterms:modified>
  <cp:category/>
</cp:coreProperties>
</file>